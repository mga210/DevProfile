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  <w:r>
        <w:br/>
        <w:t>Plano, TX • 787-367-9843 • mgonzalez869@gmail.com</w:t>
        <w:br/>
      </w:r>
    </w:p>
    <w:p>
      <w:pPr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/>
    <w:p>
      <w:r>
        <w:rPr>
          <w:b/>
        </w:rPr>
        <w:t>Target Roles:</w:t>
      </w:r>
      <w:r>
        <w:br/>
        <w:t>AI Engineer • Internal Tools Developer • Workflow Automation Specialist • GPT Systems Architect</w:t>
      </w:r>
    </w:p>
    <w:p/>
    <w:p>
      <w:r>
        <w:rPr>
          <w:b/>
        </w:rPr>
        <w:t>AI Systems Builder | GPT Workflow Architect | Operational Intelligence Technologist</w:t>
      </w:r>
    </w:p>
    <w:p>
      <w:r>
        <w:t>Systems-focused builder with deep roots in operations leadership and a forward trajectory in AI-powered automation. I design decision-support systems that replace spreadsheets with logic-driven tools — reducing delays, enforcing lifecycle logic, and supporting team coordination in real time.</w:t>
        <w:br/>
        <w:br/>
        <w:t>My portfolio includes production-used agents, dashboards, and Python-based platforms built from scratch — not in theory, but in live operational environments. I thrive at the intersection of practical coordination and scalable AI tooling.</w:t>
      </w:r>
    </w:p>
    <w:p/>
    <w:p>
      <w:r>
        <w:rPr>
          <w:b/>
        </w:rPr>
        <w:t>Core Tools &amp; Technologies</w:t>
      </w:r>
    </w:p>
    <w:p>
      <w:r>
        <w:t>Languages &amp; Frameworks: Python • FastAPI • PySide6 • Tkinter • VBA • SQLite • Supabase</w:t>
      </w:r>
    </w:p>
    <w:p>
      <w:r>
        <w:t>AI &amp; LLMs: GPT-4 • LangChain • Prompt Engineering • Agent Workflows</w:t>
      </w:r>
    </w:p>
    <w:p>
      <w:r>
        <w:t>Automation &amp; Dashboards: Pandas • Power BI • CMMS Integration • Excel Macros</w:t>
      </w:r>
    </w:p>
    <w:p>
      <w:r>
        <w:t>Deployment &amp; UX: Replit • Netlify • HTML/CSS • Low-Code Architecture</w:t>
      </w:r>
    </w:p>
    <w:p>
      <w:r>
        <w:t>DevOps &amp; Logic Design: Git • Modular Architecture • DTOs • Lifecycle Mapping • Role-Based Flows</w:t>
      </w:r>
    </w:p>
    <w:p/>
    <w:p>
      <w:r>
        <w:rPr>
          <w:b/>
        </w:rPr>
        <w:t>Professional Experience</w:t>
      </w:r>
    </w:p>
    <w:p>
      <w:r>
        <w:rPr>
          <w:b/>
        </w:rPr>
        <w:t>Service Maintenance Manager — MAA – Dallas, TX</w:t>
      </w:r>
      <w:r>
        <w:br/>
        <w:t>Jun 2023 – Present</w:t>
      </w:r>
    </w:p>
    <w:p>
      <w:r>
        <w:t>Led field ops while designing and deploying the Make Ready Digital Board (DMRB) — a production-grade Python system for turnover coordination</w:t>
        <w:br/>
        <w:br/>
        <w:t>Eliminated spreadsheets with lifecycle logic, offline queuing, and task validation — reducing unit turnover from 13–20 days to 7 days</w:t>
        <w:br/>
        <w:br/>
        <w:t>Delivered full-stack functionality with Python, SQLite, Supabase, and PySide6</w:t>
        <w:br/>
        <w:br/>
        <w:t>Acted as both systems architect and end user — field-testing every feature in production</w:t>
      </w:r>
    </w:p>
    <w:p>
      <w:r>
        <w:rPr>
          <w:b/>
        </w:rPr>
        <w:t>Service Manager — RPM Living – Dallas, TX</w:t>
      </w:r>
      <w:r>
        <w:br/>
        <w:t>May 2022 – Jun 2023</w:t>
      </w:r>
    </w:p>
    <w:p>
      <w:r>
        <w:t>Directed maintenance operations and designed Excel-based dashboards to streamline task management and vendor oversight</w:t>
        <w:br/>
        <w:br/>
        <w:t>Introduced structured workflows and SOPs, leading to improved turnover timelines</w:t>
        <w:br/>
        <w:br/>
        <w:t>Applied agile coordination frameworks to reduce backlog and optimize coverage</w:t>
      </w:r>
    </w:p>
    <w:p>
      <w:r>
        <w:rPr>
          <w:b/>
        </w:rPr>
        <w:t>Residential Renovation Lead (Contractor) — First Choice</w:t>
      </w:r>
      <w:r>
        <w:br/>
        <w:t>Jan 2021 – May 2022</w:t>
      </w:r>
    </w:p>
    <w:p>
      <w:r>
        <w:t>Oversaw full-scope renovation projects with digital project tools and milestone tracking</w:t>
        <w:br/>
        <w:br/>
        <w:t>Created protocols to reduce callbacks and improve delivery quality</w:t>
      </w:r>
    </w:p>
    <w:p>
      <w:r>
        <w:rPr>
          <w:b/>
        </w:rPr>
        <w:t>Unit Upgrade Specialist (Contractor) — FSI</w:t>
      </w:r>
      <w:r>
        <w:br/>
        <w:t>Feb 2020 – Jan 2021</w:t>
      </w:r>
    </w:p>
    <w:p>
      <w:r>
        <w:t>Executed unit upgrades across multiple sites, implementing mobile-tracked workflows and trade sequencing improvements</w:t>
      </w:r>
    </w:p>
    <w:p>
      <w:r>
        <w:rPr>
          <w:b/>
        </w:rPr>
        <w:t>Maintenance Technician II — American Community</w:t>
      </w:r>
      <w:r>
        <w:br/>
        <w:t>Feb 2018 – Feb 2020</w:t>
      </w:r>
    </w:p>
    <w:p>
      <w:r>
        <w:t>Delivered multi-system repairs and supported CMMS implementation for better tracking and preventive logic</w:t>
      </w:r>
    </w:p>
    <w:p>
      <w:r>
        <w:rPr>
          <w:b/>
        </w:rPr>
        <w:t>Ops Assistant → Kitchen Manager — Universal Studios – Orlando, FL</w:t>
      </w:r>
      <w:r>
        <w:br/>
        <w:t>2009 – 2018</w:t>
      </w:r>
    </w:p>
    <w:p>
      <w:r>
        <w:t>Progressed to managing two high-volume kitchen teams; led coordination for new venue launches and menu rollouts</w:t>
        <w:br/>
        <w:br/>
        <w:t>Developed early instincts for operational systems design under pressure</w:t>
      </w:r>
    </w:p>
    <w:p/>
    <w:p>
      <w:r>
        <w:rPr>
          <w:b/>
        </w:rPr>
        <w:t>Education</w:t>
      </w:r>
    </w:p>
    <w:p>
      <w:r>
        <w:rPr>
          <w:b/>
        </w:rPr>
        <w:t>Bachelor of Business Administration (Computer Information Systems)</w:t>
      </w:r>
      <w:r>
        <w:br/>
        <w:t>Ana G. Méndez University – In Progress</w:t>
        <w:br/>
        <w:t>• 40+ credits completed previously; currently resumed studies</w:t>
      </w:r>
    </w:p>
    <w:p/>
    <w:p>
      <w:r>
        <w:rPr>
          <w:b/>
        </w:rPr>
        <w:t>Certifications</w:t>
      </w:r>
    </w:p>
    <w:p>
      <w:r>
        <w:rPr>
          <w:b/>
        </w:rPr>
        <w:t>Completed:</w:t>
      </w:r>
    </w:p>
    <w:p>
      <w:r>
        <w:t>Google Project Management Certificate – Coursera, 2025</w:t>
      </w:r>
    </w:p>
    <w:p>
      <w:r>
        <w:t>Python for Everybody – University of Michigan, 2025</w:t>
      </w:r>
    </w:p>
    <w:p>
      <w:r>
        <w:t>Python 3: Intermediate Track – Coursera, 2025</w:t>
      </w:r>
    </w:p>
    <w:p>
      <w:r>
        <w:t>EPA Section 608 Certification – HVAC Systems, 2018</w:t>
      </w:r>
    </w:p>
    <w:p>
      <w:r>
        <w:rPr>
          <w:b/>
        </w:rPr>
        <w:t>In Progress:</w:t>
      </w:r>
    </w:p>
    <w:p>
      <w:r>
        <w:t>IBM AI Engineering Certificate – Coursera</w:t>
      </w:r>
    </w:p>
    <w:p/>
    <w:p>
      <w:r>
        <w:rPr>
          <w:b/>
        </w:rPr>
        <w:t>Key Projects</w:t>
      </w:r>
    </w:p>
    <w:p>
      <w:r>
        <w:rPr>
          <w:b/>
        </w:rPr>
        <w:t>Make Ready Digital Board (DMRB)</w:t>
      </w:r>
      <w:r>
        <w:br/>
        <w:t>Python, Pandas, PySide6, FastAPI, SQLite → Supabase</w:t>
      </w:r>
    </w:p>
    <w:p>
      <w:r>
        <w:t>Lifecycle-based task manager for property teams; used in production</w:t>
        <w:br/>
        <w:br/>
        <w:t>Reduced turnover time by 50% through role-based access and smart task gating</w:t>
      </w:r>
    </w:p>
    <w:p>
      <w:r>
        <w:rPr>
          <w:b/>
        </w:rPr>
        <w:t>Blueprint Buddy</w:t>
      </w:r>
      <w:r>
        <w:br/>
        <w:t>GPT Instruction Builder | Prompt Engineering, Validation Logic</w:t>
      </w:r>
    </w:p>
    <w:p>
      <w:r>
        <w:t>Designed an agent to convert user input into deployable GPT instructions with multi-format output</w:t>
      </w:r>
    </w:p>
    <w:p>
      <w:r>
        <w:rPr>
          <w:b/>
        </w:rPr>
        <w:t>System Pilot</w:t>
      </w:r>
      <w:r>
        <w:br/>
        <w:t>GPT-Powered Architecture Strategist</w:t>
      </w:r>
    </w:p>
    <w:p>
      <w:r>
        <w:t>Modular assistant for converting raw product concepts into blueprint-level system plans</w:t>
      </w:r>
    </w:p>
    <w:p>
      <w:r>
        <w:rPr>
          <w:b/>
        </w:rPr>
        <w:t>Meta Code Sensei</w:t>
      </w:r>
      <w:r>
        <w:br/>
        <w:t>Python Learning GPT Agent</w:t>
      </w:r>
    </w:p>
    <w:p>
      <w:r>
        <w:t>Guided dev learners through 12-phase Python + architecture learning flows using GPT recursion</w:t>
      </w:r>
    </w:p>
    <w:p>
      <w:r>
        <w:rPr>
          <w:b/>
        </w:rPr>
        <w:t>Python Training Board (PTB)</w:t>
      </w:r>
      <w:r>
        <w:br/>
        <w:t>Tkinter + PySide6 GUI Learning Tool</w:t>
      </w:r>
    </w:p>
    <w:p>
      <w:r>
        <w:t>Designed for developers to practice full-stack design patterns in a controlled, modular environment</w:t>
      </w:r>
    </w:p>
    <w:p/>
    <w:p>
      <w:r>
        <w:rPr>
          <w:b/>
        </w:rPr>
        <w:t>Results &amp; Metrics</w:t>
      </w:r>
    </w:p>
    <w:p>
      <w:r>
        <w:t>• 65% process efficiency gain via AI agent deployment</w:t>
        <w:br/>
        <w:t>• 13→7 days unit turnover through DMRB system</w:t>
        <w:br/>
        <w:t>• 40% maintenance cost reduction via predictive logic</w:t>
        <w:br/>
        <w:t>• $25K+ cost savings through Excel-to-Python transformation</w:t>
        <w:br/>
        <w:t>• Trained 50+ team members on tools, logic, and execution workflows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miguel-gonzalez-ai" TargetMode="External"/><Relationship Id="rId10" Type="http://schemas.openxmlformats.org/officeDocument/2006/relationships/hyperlink" Target="https://mga210.github.io/" TargetMode="External"/><Relationship Id="rId11" Type="http://schemas.openxmlformats.org/officeDocument/2006/relationships/hyperlink" Target="https://github.com/mga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